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RENTAL AGREEMENT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Rental Agreement is made and executed on this the 2ndth day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of July, 2013 at Hyderabad, A.P. by and between: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Mr. KAPIL MEHROTRA aged about 38 years, Owner of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Plot.No.566-569, Flat.No.303, Shasank Rose Mount Apartment,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Kavya Avenue Layout, Bachupally, Hyderabad, Ranga Reddy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District-500090, and Andhra Pradesh.</w:t>
      </w:r>
    </w:p>
    <w:p>
      <w:pPr>
        <w:autoSpaceDN w:val="0"/>
        <w:autoSpaceDE w:val="0"/>
        <w:widowControl/>
        <w:spacing w:line="264" w:lineRule="exact" w:before="220" w:after="0"/>
        <w:ind w:left="0" w:right="20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(Hereinafter called the House “OWNER” which term shall mean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include all his/her heirs, representatives, successors, administrators,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etc., of the First Party)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Mr.B.Kishore , S/o. Mr. B. Pampaiah , aged about 31 years, R/o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House no 46-107 A, 46-266, Nundy 46-365 , Budhwarpet 46-263,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Kumool, Andhra Pradesh &amp; Plot no 22 , House no 50 / 760 A - 23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Gayathri enclave , Devanagar, Kurnool, A.P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center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(Hereinafter called the “TENANT” which term shall mean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include all his/her heirs,, successors, etc., of the Second Party)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Whereas the Owner let out the house premises Plot.No.566-569,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Flat.No.303, Shashank Rose Mount Apartment, Kavya Avenue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Layout, Bachupally, Hyderabad, Ranga Reddy District- 500090,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Andhra Pradesh.to the tenant for Residential purpose on a monthly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rent of Rs. 15,000.00 (Rupees Fifteen Thousand Only).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Subject to the Terms and Conditions laid down hereunder: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 discussed over the phone the tenant shall pay an advance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equivalent to 11 months’ rent amounting to rupees 165000.00 (one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lakh sixty five thousand Rupees Only) to the OWNER by 4th of July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2013.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tenant will reside there as a family and will not create any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disturbance to the neighbors’ and society.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Marital status of tenant should not remain as bachelor after</w:t>
      </w:r>
    </w:p>
    <w:p>
      <w:pPr>
        <w:sectPr>
          <w:pgSz w:w="8000" w:h="12000"/>
          <w:pgMar w:top="408" w:right="666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31st July 2013 or else the tenant will have to vacate the premises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10th of August 2013 without claiming any refund of the advance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rent paid to the owner.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term of rental agreement is for a period of 11 months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 from 7st July, 2013 to 6th June, 2014 with an option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renewal of the same by mutual consent with an increase in rent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10%.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the tenant has deposited an interest free amount of Rs.45,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000-00 (Rupees Forty five Thousand Only) as Security Deposit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interest free amount of Rs.165, 000/-(one lakh sixty five thousand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Rupees Only) as eleven month’s advance rent to the Owner by way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cash / Cheque/ online bank transfer. The security deposit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refundable at the time of expiry of the above said period of Tenancy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deducting of adjustments if any.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Tenant shall bear the electricity charges, water charges,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apartment maintenance charges, minor repairs and other charges if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any.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Tenant shall keep the premises in neat and tidy condition.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Tenant shall not make material alterations in the Flat during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term of lease without the written consent of the OWNER.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Tenant shall not sub-let the leased premises.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OWNER or his agents can inspect the premises during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reasonable times for which the Tenant shall not have any objection.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Advance rent will not be refundable if the tenant decided to leave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flat and terminate the lease agreement before 6th June 2014 i.e.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completion of eleven months.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tenant will have to vacate the flat with one months notice if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found causing damage intentionally / deliberately to the property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 the furniture’s and fixtures listed in point 16 without refund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any deposit or advance rent.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tenant will have to vacate the flat immediately if found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indulging in any criminal offence or summoned by the court/ police</w:t>
      </w:r>
    </w:p>
    <w:p>
      <w:pPr>
        <w:sectPr>
          <w:pgSz w:w="8000" w:h="12000"/>
          <w:pgMar w:top="296" w:right="656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 any criminal activity.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rental agreement may be renewed and the rent will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increased by 10% by mutual consent of both the parties.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tenant will use all the electronic equipment and furniture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mentioned in point 16 and provided to him carefully and will get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them serviced timely at his own expense.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Furniture, Fittings &amp; Fixtures: The tenant to use and after expiry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lease to hand over the amenities mentioned below, which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handed to the tenant in good AND WORKING condition.</w:t>
      </w:r>
    </w:p>
    <w:p>
      <w:pPr>
        <w:autoSpaceDN w:val="0"/>
        <w:autoSpaceDE w:val="0"/>
        <w:widowControl/>
        <w:spacing w:line="442" w:lineRule="exact" w:before="4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Ceiling Fans- 5 Tube Lights - 3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CFL-4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Exhaust fans- 3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 Samsung 1.5 tonne with remote- 1 AC Voltas 1.5 tonne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remote-1 Water Taps - 5 Sofa set - (lbig +2 small)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Sofa set in another room ( set of 2)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 Centre table with glass top 6 seater dining table with glass top.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Inverter with 1 battery and trolley Wooden wardrobes with mirrors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Dressing table with Mirror-1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Large double bed cot with box storage space and Mattress with 2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Side drawer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 Large single bed with 2 mattress and Side drawer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Shower Panel-1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Electric Geyser-1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Glass wash basin - 2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Regular wash basin 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Modular kitchen cabinets</w:t>
      </w:r>
    </w:p>
    <w:p>
      <w:pPr>
        <w:sectPr>
          <w:pgSz w:w="8000" w:h="12000"/>
          <w:pgMar w:top="296" w:right="732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Washing machine Samsung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INDANE government Gas cylinder 2 with regulator and gas pipe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Cooking stove 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Dish TV set top box with parabola, cable and remote 1 Motorized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Tread mill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Refrigerator 165 liters L.G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Microwave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LCD TV Samsung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above accessories will be handed over to the owner by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tenant after the expiry of the lease, if any damages occur due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negligence of the tenant; the same shall be deducted from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security deposit.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WITNESS WHEREOF, both the parties have subscribed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signatures to this Indenture on the day, month and year mentioned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484" w:lineRule="exact" w:before="0" w:after="0"/>
        <w:ind w:left="0" w:right="532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WITNESSES: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OWNER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TENANT</w:t>
      </w:r>
    </w:p>
    <w:sectPr w:rsidR="00FC693F" w:rsidRPr="0006063C" w:rsidSect="00034616">
      <w:pgSz w:w="8000" w:h="12000"/>
      <w:pgMar w:top="296" w:right="770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